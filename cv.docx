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11141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14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Ganavi S | 6363227691 | ganavi165@gmail.com</w:t>
      </w:r>
    </w:p>
    <w:p>
      <w:pPr>
        <w:pStyle w:val="Heading1"/>
      </w:pPr>
      <w:r>
        <w:t>About me</w:t>
      </w:r>
    </w:p>
    <w:p>
      <w:r>
        <w:t xml:space="preserve"> Iam good at everything I do. Iam good at coding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Harman </w:t>
      </w:r>
      <w:r>
        <w:rPr>
          <w:i/>
        </w:rPr>
        <w:t>01/08/2023-01/08/2028</w:t>
        <w:br/>
      </w:r>
      <w:r>
        <w:t xml:space="preserve"> It was very good</w:t>
      </w:r>
    </w:p>
    <w:p>
      <w:pPr>
        <w:pStyle w:val="Heading1"/>
      </w:pPr>
      <w:r>
        <w:t>Skills</w:t>
      </w:r>
    </w:p>
    <w:p>
      <w:r>
        <w:rPr>
          <w:b/>
        </w:rPr>
        <w:t xml:space="preserve">Lnt </w:t>
      </w:r>
      <w:r>
        <w:rPr>
          <w:i/>
        </w:rPr>
        <w:t>01/09/2028-01/09/2031</w:t>
        <w:br/>
      </w:r>
      <w:r>
        <w:t xml:space="preserve"> It was best</w:t>
      </w:r>
    </w:p>
    <w:p>
      <w:r>
        <w:rPr>
          <w:i/>
        </w:rPr>
        <w:t xml:space="preserve">C progamming </w:t>
      </w:r>
      <w:r>
        <w:rPr>
          <w:b/>
        </w:rPr>
        <w:t xml:space="preserve"> medium </w:t>
      </w:r>
      <w:r>
        <w:rPr>
          <w:b/>
        </w:rPr>
        <w:t xml:space="preserve"> no </w:t>
        <w:br/>
      </w:r>
    </w:p>
    <w:p>
      <w:r>
        <w:rPr>
          <w:i/>
        </w:rPr>
        <w:t xml:space="preserve">python </w:t>
      </w:r>
      <w:r>
        <w:rPr>
          <w:b/>
        </w:rPr>
        <w:t xml:space="preserve">basics </w:t>
      </w:r>
      <w:r>
        <w:rPr>
          <w:b/>
        </w:rPr>
        <w:t xml:space="preserve">no </w:t>
        <w:br/>
      </w:r>
    </w:p>
    <w:p>
      <w:r>
        <w:rPr>
          <w:i/>
        </w:rPr>
        <w:t xml:space="preserve">Drawing </w:t>
      </w:r>
      <w:r>
        <w:rPr>
          <w:b/>
        </w:rPr>
        <w:t xml:space="preserve">medium </w:t>
      </w:r>
      <w:r>
        <w:rPr>
          <w:b/>
        </w:rPr>
        <w:t xml:space="preserve">no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